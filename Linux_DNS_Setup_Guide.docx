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716" w:rsidRDefault="009115E1">
      <w:pPr>
        <w:pStyle w:val="Title"/>
      </w:pPr>
      <w:r>
        <w:t>Linux DNS Setup –</w:t>
      </w:r>
      <w:r>
        <w:t xml:space="preserve">Step-by-Step </w:t>
      </w:r>
    </w:p>
    <w:p w:rsidR="00A45716" w:rsidRDefault="009115E1">
      <w:pPr>
        <w:pStyle w:val="Heading1"/>
      </w:pPr>
      <w:r>
        <w:t>1. What is DNS?</w:t>
      </w:r>
    </w:p>
    <w:p w:rsidR="00A45716" w:rsidRDefault="009115E1">
      <w:r>
        <w:t>DNS (Domain Name System) is a service that translates human-friendly domain names (e.g., www.example.com) into machine-readable IP addresses (e.g., 192.168.0.1).</w:t>
      </w:r>
      <w:r>
        <w:br/>
        <w:t>Examples:</w:t>
      </w:r>
      <w:r>
        <w:br/>
        <w:t xml:space="preserve">- www.google.com </w:t>
      </w:r>
      <w:r>
        <w:t>→ 192.168.0.1</w:t>
      </w:r>
      <w:r>
        <w:br/>
        <w:t>- www.example.com → 192.168.0.2</w:t>
      </w:r>
    </w:p>
    <w:p w:rsidR="00A45716" w:rsidRDefault="009115E1">
      <w:pPr>
        <w:pStyle w:val="Heading1"/>
      </w:pPr>
      <w:r>
        <w:t>2. Web Server Setup (Apache)</w:t>
      </w:r>
    </w:p>
    <w:p w:rsidR="00A45716" w:rsidRDefault="009115E1">
      <w:pPr>
        <w:pStyle w:val="Heading2"/>
      </w:pPr>
      <w:r>
        <w:t>Installation (CentOS / RedHat)</w:t>
      </w:r>
    </w:p>
    <w:p w:rsidR="00A45716" w:rsidRDefault="009115E1">
      <w:r>
        <w:t>Run the following commands:</w:t>
      </w:r>
    </w:p>
    <w:p w:rsidR="00A45716" w:rsidRDefault="009115E1">
      <w:pPr>
        <w:pStyle w:val="IntenseQuote"/>
      </w:pPr>
      <w:r>
        <w:t>sudo yum install httpd</w:t>
      </w:r>
      <w:r>
        <w:br/>
        <w:t>systemctl start httpd</w:t>
      </w:r>
      <w:r>
        <w:br/>
        <w:t>systemctl stop httpd</w:t>
      </w:r>
      <w:r>
        <w:br/>
        <w:t>systemctl status httpd</w:t>
      </w:r>
    </w:p>
    <w:p w:rsidR="00A45716" w:rsidRDefault="009115E1">
      <w:pPr>
        <w:pStyle w:val="Heading2"/>
      </w:pPr>
      <w:r>
        <w:t>Enable Service in Firewall</w:t>
      </w:r>
    </w:p>
    <w:p w:rsidR="00A45716" w:rsidRDefault="009115E1">
      <w:pPr>
        <w:pStyle w:val="IntenseQuote"/>
      </w:pPr>
      <w:r>
        <w:t>firewa</w:t>
      </w:r>
      <w:r>
        <w:t>ll-cmd --add-service=http --permanent</w:t>
      </w:r>
      <w:r>
        <w:br/>
        <w:t>firewall-cmd --reload</w:t>
      </w:r>
    </w:p>
    <w:p w:rsidR="00A45716" w:rsidRDefault="009115E1">
      <w:pPr>
        <w:pStyle w:val="Heading2"/>
      </w:pPr>
      <w:r>
        <w:t>Configuration Files</w:t>
      </w:r>
    </w:p>
    <w:p w:rsidR="00A45716" w:rsidRDefault="009115E1">
      <w:r>
        <w:t>- Default web page: /var/www/html/index.html</w:t>
      </w:r>
      <w:r>
        <w:br/>
        <w:t>- Apache configuration file: /etc/httpd/conf/httpd.conf</w:t>
      </w:r>
    </w:p>
    <w:p w:rsidR="00A45716" w:rsidRDefault="009115E1">
      <w:pPr>
        <w:pStyle w:val="Heading1"/>
      </w:pPr>
      <w:r>
        <w:t>3. DNS Server Setup (BIND)</w:t>
      </w:r>
    </w:p>
    <w:p w:rsidR="00A45716" w:rsidRDefault="009115E1">
      <w:pPr>
        <w:pStyle w:val="Heading2"/>
      </w:pPr>
      <w:r>
        <w:t>Installation</w:t>
      </w:r>
    </w:p>
    <w:p w:rsidR="00A45716" w:rsidRDefault="009115E1">
      <w:r>
        <w:t>Run the following commands:</w:t>
      </w:r>
    </w:p>
    <w:p w:rsidR="00A45716" w:rsidRDefault="009115E1">
      <w:pPr>
        <w:pStyle w:val="IntenseQuote"/>
      </w:pPr>
      <w:r>
        <w:t>sudo yu</w:t>
      </w:r>
      <w:r>
        <w:t>m install bind bind-utils</w:t>
      </w:r>
      <w:r>
        <w:br/>
        <w:t>systemctl start named</w:t>
      </w:r>
      <w:r>
        <w:br/>
        <w:t>systemctl stop named</w:t>
      </w:r>
      <w:r>
        <w:br/>
        <w:t>systemctl status named</w:t>
      </w:r>
    </w:p>
    <w:p w:rsidR="00A45716" w:rsidRDefault="009115E1">
      <w:pPr>
        <w:pStyle w:val="Heading2"/>
      </w:pPr>
      <w:r>
        <w:lastRenderedPageBreak/>
        <w:t>Enable Service in Firewall</w:t>
      </w:r>
    </w:p>
    <w:p w:rsidR="00A45716" w:rsidRDefault="009115E1">
      <w:pPr>
        <w:pStyle w:val="IntenseQuote"/>
      </w:pPr>
      <w:r>
        <w:t>firewall-cmd --add-service=dns --permanent</w:t>
      </w:r>
      <w:r>
        <w:br/>
        <w:t>firewall-cmd --reload</w:t>
      </w:r>
    </w:p>
    <w:p w:rsidR="00A45716" w:rsidRDefault="009115E1">
      <w:pPr>
        <w:pStyle w:val="Heading2"/>
      </w:pPr>
      <w:r>
        <w:t>Important Configuration Files</w:t>
      </w:r>
    </w:p>
    <w:p w:rsidR="00A45716" w:rsidRDefault="009115E1">
      <w:r>
        <w:t>- Main configuration file: /etc/named.conf</w:t>
      </w:r>
      <w:r>
        <w:br/>
        <w:t>- Zone files directory: /var/named</w:t>
      </w:r>
    </w:p>
    <w:p w:rsidR="00A45716" w:rsidRDefault="009115E1">
      <w:pPr>
        <w:pStyle w:val="Heading1"/>
      </w:pPr>
      <w:r>
        <w:t>4. DNS Record Types</w:t>
      </w:r>
    </w:p>
    <w:p w:rsidR="00A45716" w:rsidRDefault="009115E1">
      <w:r>
        <w:t>- A Record → Maps a hostname to an IP address</w:t>
      </w:r>
      <w:r>
        <w:br/>
        <w:t>- PTR Record → Maps an IP address to a hostname (Reverse lookup)</w:t>
      </w:r>
      <w:r>
        <w:br/>
        <w:t>- CNAME Record → Maps one hostname to another hostname</w:t>
      </w:r>
    </w:p>
    <w:p w:rsidR="00A45716" w:rsidRDefault="009115E1">
      <w:pPr>
        <w:pStyle w:val="Heading1"/>
      </w:pPr>
      <w:r>
        <w:t>5. Zone Files</w:t>
      </w:r>
    </w:p>
    <w:p w:rsidR="00A45716" w:rsidRDefault="009115E1">
      <w:r>
        <w:t>- Forward Zone → Res</w:t>
      </w:r>
      <w:r>
        <w:t>olves a domain name to an IP address</w:t>
      </w:r>
      <w:r>
        <w:br/>
        <w:t>- Reverse Zone → Resolves an IP address to a domain name</w:t>
      </w:r>
    </w:p>
    <w:p w:rsidR="00A45716" w:rsidRDefault="009115E1">
      <w:pPr>
        <w:pStyle w:val="Heading1"/>
      </w:pPr>
      <w:r>
        <w:t>6. DNS Client Configuration</w:t>
      </w:r>
    </w:p>
    <w:p w:rsidR="00A45716" w:rsidRDefault="009115E1">
      <w:pPr>
        <w:pStyle w:val="Heading2"/>
      </w:pPr>
      <w:r>
        <w:t>Windows</w:t>
      </w:r>
    </w:p>
    <w:p w:rsidR="00A45716" w:rsidRDefault="009115E1">
      <w:r>
        <w:t>1. Open Control Panel → Network and Internet → Network and Sharing Center</w:t>
      </w:r>
      <w:r>
        <w:br/>
        <w:t>2. Click on 'Change adapter settings'</w:t>
      </w:r>
      <w:r>
        <w:br/>
        <w:t>3. Right-click</w:t>
      </w:r>
      <w:r>
        <w:t xml:space="preserve"> the network connection → Properties → Select IPv4/IPv6 → Properties</w:t>
      </w:r>
      <w:r>
        <w:br/>
        <w:t>4. Enter the preferred DNS server address</w:t>
      </w:r>
    </w:p>
    <w:p w:rsidR="00A45716" w:rsidRDefault="009115E1">
      <w:pPr>
        <w:pStyle w:val="Heading2"/>
      </w:pPr>
      <w:r>
        <w:t>macOS</w:t>
      </w:r>
    </w:p>
    <w:p w:rsidR="00A45716" w:rsidRDefault="009115E1">
      <w:r>
        <w:t>1. Open System Preferences → Network</w:t>
      </w:r>
      <w:r>
        <w:br/>
        <w:t>2. Select your active network interface → Click 'Advanced'</w:t>
      </w:r>
      <w:r>
        <w:br/>
        <w:t xml:space="preserve">3. Navigate to the DNS tab and add the DNS </w:t>
      </w:r>
      <w:r>
        <w:t>server address</w:t>
      </w:r>
    </w:p>
    <w:p w:rsidR="00A45716" w:rsidRDefault="009115E1">
      <w:pPr>
        <w:pStyle w:val="Heading2"/>
      </w:pPr>
      <w:r>
        <w:t>Linux</w:t>
      </w:r>
    </w:p>
    <w:p w:rsidR="00A45716" w:rsidRDefault="009115E1">
      <w:r>
        <w:t>- Option 1: Edit /etc/resolv.conf directly to add the DNS server</w:t>
      </w:r>
      <w:r>
        <w:br/>
        <w:t>- Option 2: Use NetworkManager or other network configuration tools to set DNS servers</w:t>
      </w:r>
    </w:p>
    <w:sectPr w:rsidR="00A45716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5E1" w:rsidRDefault="009115E1" w:rsidP="00917664">
      <w:pPr>
        <w:spacing w:after="0" w:line="240" w:lineRule="auto"/>
      </w:pPr>
      <w:r>
        <w:separator/>
      </w:r>
    </w:p>
  </w:endnote>
  <w:endnote w:type="continuationSeparator" w:id="0">
    <w:p w:rsidR="009115E1" w:rsidRDefault="009115E1" w:rsidP="00917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4" w:rsidRDefault="009176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4" w:rsidRDefault="009176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4" w:rsidRDefault="00917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5E1" w:rsidRDefault="009115E1" w:rsidP="00917664">
      <w:pPr>
        <w:spacing w:after="0" w:line="240" w:lineRule="auto"/>
      </w:pPr>
      <w:r>
        <w:separator/>
      </w:r>
    </w:p>
  </w:footnote>
  <w:footnote w:type="continuationSeparator" w:id="0">
    <w:p w:rsidR="009115E1" w:rsidRDefault="009115E1" w:rsidP="00917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4" w:rsidRDefault="009176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4" w:rsidRPr="00917664" w:rsidRDefault="00917664">
    <w:pPr>
      <w:pStyle w:val="Header"/>
      <w:rPr>
        <w:lang w:val="en-IN"/>
      </w:rPr>
    </w:pPr>
    <w:proofErr w:type="spellStart"/>
    <w:r>
      <w:rPr>
        <w:lang w:val="en-IN"/>
      </w:rPr>
      <w:t>Hareesh</w:t>
    </w:r>
    <w:proofErr w:type="spellEnd"/>
    <w:r>
      <w:rPr>
        <w:lang w:val="en-IN"/>
      </w:rPr>
      <w:t xml:space="preserve"> </w:t>
    </w:r>
    <w:bookmarkStart w:id="0" w:name="_GoBack"/>
    <w:bookmarkEnd w:id="0"/>
    <w:r>
      <w:rPr>
        <w:lang w:val="en-IN"/>
      </w:rPr>
      <w:t>Kumar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4" w:rsidRDefault="00917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15E1"/>
    <w:rsid w:val="00917664"/>
    <w:rsid w:val="00A45716"/>
    <w:rsid w:val="00A46A3C"/>
    <w:rsid w:val="00AA1D8D"/>
    <w:rsid w:val="00B47730"/>
    <w:rsid w:val="00CB0664"/>
    <w:rsid w:val="00E95291"/>
    <w:rsid w:val="00F772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D2160E"/>
  <w14:defaultImageDpi w14:val="300"/>
  <w15:docId w15:val="{9C409C9D-0E9E-4E15-BBB9-C43EBAEB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171D9D-1199-4BC3-B250-8DB61ED28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Rishi</cp:lastModifiedBy>
  <cp:revision>7</cp:revision>
  <dcterms:created xsi:type="dcterms:W3CDTF">2013-12-23T23:15:00Z</dcterms:created>
  <dcterms:modified xsi:type="dcterms:W3CDTF">2025-08-26T11:31:00Z</dcterms:modified>
  <cp:category/>
</cp:coreProperties>
</file>